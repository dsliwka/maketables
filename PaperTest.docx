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2423" w14:textId="77777777" w:rsidR="00945609" w:rsidRDefault="00000000"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</w:r>
      <w:r>
        <w:rPr>
          <w:color w:val="000000"/>
          <w:sz w:val="22"/>
        </w:rPr>
        <w:instrText>SEQ Table \* ARABIC</w:instrText>
      </w:r>
      <w:r>
        <w:rPr>
          <w:color w:val="000000"/>
          <w:sz w:val="22"/>
        </w:rPr>
        <w:fldChar w:fldCharType="end"/>
      </w:r>
      <w:r>
        <w:rPr>
          <w:b w:val="0"/>
          <w:color w:val="000000"/>
          <w:sz w:val="22"/>
        </w:rPr>
        <w:t>: The first table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1.063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-1.917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0.471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-1.572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-1.358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0.488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2.745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-0.451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-0.361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-1.483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1.659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-0.581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1.532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0.758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1.746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-0.682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-2.706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-1.292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0.197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-0.015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1.044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-0.544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-0.45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p w14:paraId="5666B452" w14:textId="77777777" w:rsidR="00000000" w:rsidRDefault="00000000"/>
    <w:p w14:paraId="4161F456" w14:textId="2C0AEF20" w:rsidR="000E157D" w:rsidRDefault="000E157D">
      <w:r>
        <w:t>Blab la…</w:t>
      </w:r>
    </w:p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Sample Table 1AA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-0.061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-0.169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-1.24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0.871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1.082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-0.003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1.096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-0.511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-1.551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1.419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1.757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0.103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-2.082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0.148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-0.228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0.733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1.113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-1.102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-0.729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Sample Table 1AA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1.084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-0.407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-1.165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0.885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-0.447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2.991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-1.509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-1.494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-0.231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1.876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1.944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-0.186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-0.641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-1.409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0.62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-1.075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-0.593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-0.394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-0.84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-2.1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sectPr w:rsidR="000E15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314790">
    <w:abstractNumId w:val="8"/>
  </w:num>
  <w:num w:numId="2" w16cid:durableId="2036105096">
    <w:abstractNumId w:val="6"/>
  </w:num>
  <w:num w:numId="3" w16cid:durableId="227233690">
    <w:abstractNumId w:val="5"/>
  </w:num>
  <w:num w:numId="4" w16cid:durableId="672150063">
    <w:abstractNumId w:val="4"/>
  </w:num>
  <w:num w:numId="5" w16cid:durableId="423260138">
    <w:abstractNumId w:val="7"/>
  </w:num>
  <w:num w:numId="6" w16cid:durableId="288054695">
    <w:abstractNumId w:val="3"/>
  </w:num>
  <w:num w:numId="7" w16cid:durableId="586764556">
    <w:abstractNumId w:val="2"/>
  </w:num>
  <w:num w:numId="8" w16cid:durableId="2097358542">
    <w:abstractNumId w:val="1"/>
  </w:num>
  <w:num w:numId="9" w16cid:durableId="13993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FAF"/>
    <w:rsid w:val="00034616"/>
    <w:rsid w:val="0006063C"/>
    <w:rsid w:val="000E157D"/>
    <w:rsid w:val="0015074B"/>
    <w:rsid w:val="0029639D"/>
    <w:rsid w:val="00326F90"/>
    <w:rsid w:val="009456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8B275E"/>
  <w14:defaultImageDpi w14:val="300"/>
  <w15:docId w15:val="{44006F9F-424D-4666-966D-F5877A52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Dirk Sliwka</cp:lastModifiedBy>
  <cp:revision>2</cp:revision>
  <dcterms:created xsi:type="dcterms:W3CDTF">2013-12-23T23:15:00Z</dcterms:created>
  <dcterms:modified xsi:type="dcterms:W3CDTF">2025-02-27T16:24:00Z</dcterms:modified>
  <cp:category/>
</cp:coreProperties>
</file>