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4320"/>
        <w:gridCol w:w="4320"/>
      </w:tblGrid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Sales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(1)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98.069*** </w:t>
              <w:br/>
              <w:t xml:space="preserve"> (10.479)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10.425 </w:t>
              <w:br/>
              <w:t xml:space="preserve"> (12.637)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training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8732.964*** </w:t>
              <w:br/>
              <w:t xml:space="preserve"> (338.462)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Intercept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1.797E+04*** </w:t>
              <w:br/>
              <w:t xml:space="preserve"> (1198.733)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Observations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R2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0.435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t>Adj. R2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0.433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R2 Within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</w:t>
            </w:r>
          </w:p>
        </w:tc>
      </w:tr>
      <w:tr>
        <w:tc>
          <w:tcPr>
            <w:tcW w:type="dxa" w:w="864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Significance levels: * p &lt; 0.05, ** p &lt; 0.01, *** p &lt; 0.001. Format of coefficient cell:</w:t>
              <w:br/>
              <w:t xml:space="preserve">Coefficient </w:t>
              <w:br/>
              <w:t xml:space="preserve"> (Std. Error)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