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</w:tcPr>
          <w:p/>
        </w:tc>
        <w:tc>
          <w:tcPr>
            <w:tcW w:type="dxa" w:w="3702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Y</w:t>
            </w:r>
          </w:p>
        </w:tc>
        <w:tc>
          <w:tcPr>
            <w:tcW w:type="dxa" w:w="3702"/>
            <w:gridSpan w:val="3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top w:val="single" w:sz="8"/>
            </w:tcBorders>
            <w:tcBorders>
              <w:top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Y2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(2)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(3)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(4)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(5)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4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(6)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X1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-0.94953*** </w:t>
              <w:br/>
              <w:t xml:space="preserve"> (0.06656)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-0.92405*** </w:t>
              <w:br/>
              <w:t xml:space="preserve"> (0.06187)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-0.92417*** </w:t>
              <w:br/>
              <w:t xml:space="preserve"> (0.06188)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-1.26655*** </w:t>
              <w:br/>
              <w:t xml:space="preserve"> (0.17368)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-1.23153*** </w:t>
              <w:br/>
              <w:t xml:space="preserve"> (0.19524)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-1.23100*** </w:t>
              <w:br/>
              <w:t xml:space="preserve"> (0.19462)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X2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-0.17423*** </w:t>
              <w:br/>
              <w:t xml:space="preserve"> (0.01841)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-0.17411*** </w:t>
              <w:br/>
              <w:t xml:space="preserve"> (0.01483)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-0.18550*** </w:t>
              <w:br/>
              <w:t xml:space="preserve"> (0.02555)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-0.13056*** </w:t>
              <w:br/>
              <w:t xml:space="preserve"> (0.04241)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-0.11767*** </w:t>
              <w:br/>
              <w:t xml:space="preserve"> (0.04216)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-0.07369 </w:t>
              <w:br/>
              <w:t xml:space="preserve"> (0.10515)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X1 x X2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0.01057 </w:t>
              <w:br/>
              <w:t xml:space="preserve"> (0.01846)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-0.04082 </w:t>
              <w:br/>
              <w:t xml:space="preserve"> (0.08218)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f1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f2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-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Observations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998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998</w:t>
            </w: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r>
              <w:rPr>
                <w:rFonts w:ascii="Times New Roman" w:hAnsi="Times New Roman"/>
                <w:color w:val="000000"/>
                <w:sz w:val="22"/>
              </w:rPr>
              <w:t>R²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0.48899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0.65904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0.65916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0.12017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0.17151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rPr>
                <w:rFonts w:ascii="Times New Roman" w:hAnsi="Times New Roman"/>
                <w:color w:val="000000"/>
                <w:sz w:val="22"/>
              </w:rPr>
              <w:t>0.17180</w:t>
            </w:r>
          </w:p>
        </w:tc>
      </w:tr>
      <w:tr>
        <w:tc>
          <w:tcPr>
            <w:tcW w:type="dxa" w:w="8638"/>
            <w:gridSpan w:val="7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rFonts w:ascii="Times New Roman" w:hAnsi="Times New Roman"/>
                <w:color w:val="000000"/>
                <w:sz w:val="18"/>
              </w:rPr>
              <w:t>Significance levels: * p &lt; 0.1, ** p &lt; 0.05, *** p &lt; 0.01. Format of coefficient cell: Coefficient   (Std. Error)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